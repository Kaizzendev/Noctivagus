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5E406" w14:textId="224AA78B" w:rsidR="007F6956" w:rsidRPr="00D20B55" w:rsidRDefault="00000000">
      <w:pPr>
        <w:pStyle w:val="Ttulo"/>
      </w:pPr>
      <w:r w:rsidRPr="00D20B55">
        <w:t xml:space="preserve">GDD - </w:t>
      </w:r>
      <w:proofErr w:type="spellStart"/>
      <w:r w:rsidR="00C50ECD">
        <w:t>Noctivagus</w:t>
      </w:r>
      <w:proofErr w:type="spellEnd"/>
    </w:p>
    <w:p w14:paraId="42D9B031" w14:textId="77777777" w:rsidR="007F6956" w:rsidRPr="00D20B55" w:rsidRDefault="00000000">
      <w:pPr>
        <w:pStyle w:val="Ttulo1"/>
      </w:pPr>
      <w:r w:rsidRPr="00D20B55">
        <w:t>1. Concepto General</w:t>
      </w:r>
    </w:p>
    <w:p w14:paraId="344924DD" w14:textId="13103DB8" w:rsidR="007F6956" w:rsidRPr="00D20B55" w:rsidRDefault="00000000">
      <w:r w:rsidRPr="00D20B55">
        <w:t xml:space="preserve">Título provisional: </w:t>
      </w:r>
      <w:proofErr w:type="spellStart"/>
      <w:r w:rsidR="00C50ECD">
        <w:t>Noctivagus</w:t>
      </w:r>
      <w:proofErr w:type="spellEnd"/>
      <w:r w:rsidRPr="00D20B55">
        <w:br/>
        <w:t xml:space="preserve">Género: </w:t>
      </w:r>
      <w:proofErr w:type="spellStart"/>
      <w:r w:rsidRPr="00D20B55">
        <w:t>Roguelike</w:t>
      </w:r>
      <w:proofErr w:type="spellEnd"/>
      <w:r w:rsidRPr="00D20B55">
        <w:t xml:space="preserve"> de cartas táctico (inspirado en </w:t>
      </w:r>
      <w:proofErr w:type="spellStart"/>
      <w:r w:rsidRPr="00D20B55">
        <w:t>Inscryption</w:t>
      </w:r>
      <w:proofErr w:type="spellEnd"/>
      <w:r w:rsidRPr="00D20B55">
        <w:t>)</w:t>
      </w:r>
      <w:r w:rsidRPr="00D20B55">
        <w:br/>
        <w:t>Plataforma: PC (Windows/Linux</w:t>
      </w:r>
      <w:r w:rsidR="00D20B55" w:rsidRPr="00D20B55">
        <w:t>)</w:t>
      </w:r>
      <w:r w:rsidRPr="00D20B55">
        <w:br/>
        <w:t>Estilo visual: Oscuro, atmosférico, con estética inspirada en el folclore español.</w:t>
      </w:r>
    </w:p>
    <w:p w14:paraId="7517FCB0" w14:textId="77777777" w:rsidR="007F6956" w:rsidRPr="00D20B55" w:rsidRDefault="00000000">
      <w:pPr>
        <w:pStyle w:val="Ttulo1"/>
      </w:pPr>
      <w:r w:rsidRPr="00D20B55">
        <w:t>2. Mecánicas de Juego</w:t>
      </w:r>
    </w:p>
    <w:p w14:paraId="0ADB65D4" w14:textId="6CCFE0AA" w:rsidR="00DB04CE" w:rsidRDefault="00000000" w:rsidP="00DB04CE">
      <w:pPr>
        <w:pStyle w:val="Prrafodelista"/>
        <w:numPr>
          <w:ilvl w:val="0"/>
          <w:numId w:val="12"/>
        </w:numPr>
      </w:pPr>
      <w:r w:rsidRPr="00D20B55">
        <w:t>Tablero de 2 filas (jugador vs enemigo).</w:t>
      </w:r>
    </w:p>
    <w:p w14:paraId="04D47E29" w14:textId="00EE9BBF" w:rsidR="00DB04CE" w:rsidRDefault="00000000" w:rsidP="00DB04CE">
      <w:pPr>
        <w:pStyle w:val="Prrafodelista"/>
        <w:numPr>
          <w:ilvl w:val="0"/>
          <w:numId w:val="12"/>
        </w:numPr>
      </w:pPr>
      <w:r w:rsidRPr="00D20B55">
        <w:t>Colocación de cartas de criaturas en casillas.</w:t>
      </w:r>
    </w:p>
    <w:p w14:paraId="68179441" w14:textId="1E07BB4A" w:rsidR="00DB04CE" w:rsidRDefault="00000000" w:rsidP="00DB04CE">
      <w:pPr>
        <w:pStyle w:val="Prrafodelista"/>
        <w:numPr>
          <w:ilvl w:val="0"/>
          <w:numId w:val="12"/>
        </w:numPr>
      </w:pPr>
      <w:r w:rsidRPr="00D20B55">
        <w:t xml:space="preserve">Resolución de ataque por líneas (como </w:t>
      </w:r>
      <w:proofErr w:type="spellStart"/>
      <w:r w:rsidRPr="00D20B55">
        <w:t>Inscryption</w:t>
      </w:r>
      <w:proofErr w:type="spellEnd"/>
      <w:r w:rsidRPr="00D20B55">
        <w:t>).</w:t>
      </w:r>
    </w:p>
    <w:p w14:paraId="5F21D92B" w14:textId="6DD1305F" w:rsidR="00DB04CE" w:rsidRDefault="00000000" w:rsidP="00DB04CE">
      <w:pPr>
        <w:pStyle w:val="Prrafodelista"/>
        <w:numPr>
          <w:ilvl w:val="0"/>
          <w:numId w:val="12"/>
        </w:numPr>
      </w:pPr>
      <w:r w:rsidRPr="00D20B55">
        <w:t>Recursos: Sacrificios y Fe.</w:t>
      </w:r>
    </w:p>
    <w:p w14:paraId="66558628" w14:textId="0DD340EB" w:rsidR="00DB04CE" w:rsidRDefault="00000000" w:rsidP="00DB04CE">
      <w:pPr>
        <w:pStyle w:val="Prrafodelista"/>
        <w:numPr>
          <w:ilvl w:val="0"/>
          <w:numId w:val="12"/>
        </w:numPr>
      </w:pPr>
      <w:r w:rsidRPr="00D20B55">
        <w:t>Tipos de cartas: Criaturas, Reliquias/Bendiciones, Maldiciones.</w:t>
      </w:r>
    </w:p>
    <w:p w14:paraId="77543BCA" w14:textId="122484CF" w:rsidR="00DB04CE" w:rsidRDefault="00DB04CE" w:rsidP="00DB04CE">
      <w:pPr>
        <w:pStyle w:val="Prrafodelista"/>
        <w:numPr>
          <w:ilvl w:val="0"/>
          <w:numId w:val="12"/>
        </w:numPr>
      </w:pPr>
      <w:r>
        <w:t>Cada planta del juego representa una Comunidad Autónoma.</w:t>
      </w:r>
    </w:p>
    <w:p w14:paraId="75869B7B" w14:textId="0222F52E" w:rsidR="00DB04CE" w:rsidRDefault="00DB04CE" w:rsidP="00DB04CE">
      <w:pPr>
        <w:pStyle w:val="Prrafodelista"/>
        <w:numPr>
          <w:ilvl w:val="0"/>
          <w:numId w:val="12"/>
        </w:numPr>
      </w:pPr>
      <w:r>
        <w:t>Mapa ramificado: jugador elige la siguiente comunidad tras completar un nivel.</w:t>
      </w:r>
    </w:p>
    <w:p w14:paraId="4807BB7D" w14:textId="1DDE66AC" w:rsidR="00DB04CE" w:rsidRDefault="00DB04CE" w:rsidP="00DB04CE">
      <w:pPr>
        <w:pStyle w:val="Prrafodelista"/>
        <w:numPr>
          <w:ilvl w:val="0"/>
          <w:numId w:val="12"/>
        </w:numPr>
      </w:pPr>
      <w:r>
        <w:t>Jefe de cada comunidad: evento narrativo y combate clave.</w:t>
      </w:r>
    </w:p>
    <w:p w14:paraId="6BB08359" w14:textId="0910CF30" w:rsidR="00DB04CE" w:rsidRDefault="00DB04CE" w:rsidP="00DB04CE">
      <w:pPr>
        <w:pStyle w:val="Prrafodelista"/>
        <w:numPr>
          <w:ilvl w:val="0"/>
          <w:numId w:val="12"/>
        </w:numPr>
      </w:pPr>
      <w:r>
        <w:t>Sistema de combate basado en cartas:</w:t>
      </w:r>
    </w:p>
    <w:p w14:paraId="6DABDE79" w14:textId="77777777" w:rsidR="00DB04CE" w:rsidRDefault="00DB04CE" w:rsidP="00DB04CE">
      <w:pPr>
        <w:pStyle w:val="Prrafodelista"/>
        <w:numPr>
          <w:ilvl w:val="1"/>
          <w:numId w:val="12"/>
        </w:numPr>
      </w:pPr>
      <w:r>
        <w:t>Tipos de cartas: Criaturas, Reliquias/Bendiciones, Maldiciones.</w:t>
      </w:r>
    </w:p>
    <w:p w14:paraId="7582AC95" w14:textId="77777777" w:rsidR="00DB04CE" w:rsidRDefault="00DB04CE" w:rsidP="00DB04CE">
      <w:pPr>
        <w:pStyle w:val="Prrafodelista"/>
        <w:numPr>
          <w:ilvl w:val="1"/>
          <w:numId w:val="12"/>
        </w:numPr>
      </w:pPr>
      <w:r>
        <w:t>Recursos: Sacrificios y Fe.</w:t>
      </w:r>
    </w:p>
    <w:p w14:paraId="3123CE3C" w14:textId="77777777" w:rsidR="00DB04CE" w:rsidRDefault="00DB04CE" w:rsidP="00DB04CE">
      <w:pPr>
        <w:pStyle w:val="Prrafodelista"/>
        <w:numPr>
          <w:ilvl w:val="1"/>
          <w:numId w:val="12"/>
        </w:numPr>
      </w:pPr>
      <w:r>
        <w:t>Condiciones de victoria/derrota: ganar para vivir un día más, perder y ceder tiempo de vida.</w:t>
      </w:r>
    </w:p>
    <w:p w14:paraId="45ABA23F" w14:textId="4FFB63BD" w:rsidR="00DB04CE" w:rsidRDefault="00DB04CE" w:rsidP="00DB04CE">
      <w:pPr>
        <w:pStyle w:val="Prrafodelista"/>
        <w:numPr>
          <w:ilvl w:val="0"/>
          <w:numId w:val="12"/>
        </w:numPr>
      </w:pPr>
      <w:r>
        <w:t>Desbloqueo de nuevas cartas a medida que avanza.</w:t>
      </w:r>
    </w:p>
    <w:p w14:paraId="647C2B8B" w14:textId="7C4F1D46" w:rsidR="00DB04CE" w:rsidRDefault="00DB04CE" w:rsidP="00DB04CE">
      <w:pPr>
        <w:pStyle w:val="Prrafodelista"/>
        <w:numPr>
          <w:ilvl w:val="0"/>
          <w:numId w:val="12"/>
        </w:numPr>
      </w:pPr>
      <w:r>
        <w:t xml:space="preserve">Mazo inicial editable entre </w:t>
      </w:r>
      <w:proofErr w:type="spellStart"/>
      <w:r>
        <w:t>runs</w:t>
      </w:r>
      <w:proofErr w:type="spellEnd"/>
      <w:r>
        <w:t>.</w:t>
      </w:r>
    </w:p>
    <w:p w14:paraId="17E7951F" w14:textId="037E266E" w:rsidR="0069374B" w:rsidRPr="0069374B" w:rsidRDefault="00DB04CE" w:rsidP="0069374B">
      <w:pPr>
        <w:pStyle w:val="Ttulo1"/>
        <w:rPr>
          <w:b w:val="0"/>
          <w:bCs w:val="0"/>
        </w:rPr>
      </w:pPr>
      <w:r w:rsidRPr="00DB04CE">
        <w:rPr>
          <w:rStyle w:val="Ttulo1Car"/>
          <w:rFonts w:cstheme="majorHAnsi"/>
          <w:b/>
          <w:bCs/>
        </w:rPr>
        <w:t xml:space="preserve">3. </w:t>
      </w:r>
      <w:r w:rsidRPr="00DB04CE">
        <w:rPr>
          <w:rStyle w:val="Ttulo1Car"/>
          <w:rFonts w:cstheme="majorHAnsi"/>
          <w:b/>
          <w:bCs/>
        </w:rPr>
        <w:t>Narrativa Protagonista</w:t>
      </w:r>
      <w:r w:rsidRPr="00DB04CE">
        <w:rPr>
          <w:b w:val="0"/>
          <w:bCs w:val="0"/>
        </w:rPr>
        <w:t xml:space="preserve"> </w:t>
      </w:r>
    </w:p>
    <w:p w14:paraId="6AEA5275" w14:textId="1994FB7E" w:rsidR="00DB04CE" w:rsidRPr="00D20B55" w:rsidRDefault="00DB04CE">
      <w:r w:rsidRPr="00DB04CE">
        <w:t>Campesino aficionado a juegos de taberna. Premisa: Capturado por la Santa Compaña, se convierte en jugador esclavo. Meta: Escapar o sobrevivir mientras progresa a través de las comunidades autónomas de España. Atmósfera: Oscura, inquietante, pero jugable, con escenarios como bosques gallegos, cementerios y ermitas.</w:t>
      </w:r>
    </w:p>
    <w:p w14:paraId="75E07C85" w14:textId="06FCADF5" w:rsidR="007F6956" w:rsidRPr="00D20B55" w:rsidRDefault="00DB04CE">
      <w:pPr>
        <w:pStyle w:val="Ttulo1"/>
      </w:pPr>
      <w:r>
        <w:t>4</w:t>
      </w:r>
      <w:r w:rsidR="00000000" w:rsidRPr="00D20B55">
        <w:t>. Progresión</w:t>
      </w:r>
    </w:p>
    <w:p w14:paraId="34338573" w14:textId="78A29414" w:rsidR="00DB04CE" w:rsidRDefault="00DB04CE" w:rsidP="0069374B">
      <w:pPr>
        <w:pStyle w:val="Prrafodelista"/>
        <w:numPr>
          <w:ilvl w:val="0"/>
          <w:numId w:val="12"/>
        </w:numPr>
      </w:pPr>
      <w:r>
        <w:t>Inicio en Galicia: tutorial narrativo y primeros combates.</w:t>
      </w:r>
    </w:p>
    <w:p w14:paraId="37935083" w14:textId="77F477BD" w:rsidR="00DB04CE" w:rsidRDefault="00DB04CE" w:rsidP="0069374B">
      <w:pPr>
        <w:pStyle w:val="Prrafodelista"/>
        <w:numPr>
          <w:ilvl w:val="0"/>
          <w:numId w:val="12"/>
        </w:numPr>
      </w:pPr>
      <w:r>
        <w:t>Elección de caminos: ramificación a otras comunidades autónomas.</w:t>
      </w:r>
    </w:p>
    <w:p w14:paraId="29849339" w14:textId="69763C4E" w:rsidR="00DB04CE" w:rsidRDefault="00DB04CE" w:rsidP="0069374B">
      <w:pPr>
        <w:pStyle w:val="Prrafodelista"/>
        <w:numPr>
          <w:ilvl w:val="0"/>
          <w:numId w:val="12"/>
        </w:numPr>
      </w:pPr>
      <w:r>
        <w:t>Comunidades con jefe narrativo y criaturas temáticas.</w:t>
      </w:r>
    </w:p>
    <w:p w14:paraId="5E10BF2E" w14:textId="67A35D65" w:rsidR="00DB04CE" w:rsidRDefault="00DB04CE" w:rsidP="0069374B">
      <w:pPr>
        <w:pStyle w:val="Prrafodelista"/>
        <w:numPr>
          <w:ilvl w:val="0"/>
          <w:numId w:val="12"/>
        </w:numPr>
      </w:pPr>
      <w:r>
        <w:t>Pisos aleatorios: combates, eventos y tiendas.</w:t>
      </w:r>
    </w:p>
    <w:p w14:paraId="438340DF" w14:textId="327BF09D" w:rsidR="00DB04CE" w:rsidRDefault="00DB04CE" w:rsidP="0069374B">
      <w:pPr>
        <w:pStyle w:val="Prrafodelista"/>
        <w:numPr>
          <w:ilvl w:val="0"/>
          <w:numId w:val="12"/>
        </w:numPr>
      </w:pPr>
      <w:r>
        <w:t>Final: enfrentamiento con manifestación mayor de la Santa Compaña.</w:t>
      </w:r>
    </w:p>
    <w:p w14:paraId="3BA82B2C" w14:textId="2FD662E5" w:rsidR="0069374B" w:rsidRDefault="0069374B" w:rsidP="0069374B">
      <w:pPr>
        <w:pStyle w:val="Ttulo1"/>
      </w:pPr>
      <w:r>
        <w:lastRenderedPageBreak/>
        <w:t xml:space="preserve">5. </w:t>
      </w:r>
      <w:r>
        <w:t xml:space="preserve">Ejemplo de </w:t>
      </w:r>
      <w:r>
        <w:t>jefes</w:t>
      </w:r>
      <w:r>
        <w:t xml:space="preserve"> por Comunidad</w:t>
      </w:r>
    </w:p>
    <w:p w14:paraId="3D8D0F53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Galicia: Santa Compaña</w:t>
      </w:r>
    </w:p>
    <w:p w14:paraId="6791C2E9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 xml:space="preserve">Asturias: </w:t>
      </w:r>
      <w:proofErr w:type="spellStart"/>
      <w:r>
        <w:t>Trasgu</w:t>
      </w:r>
      <w:proofErr w:type="spellEnd"/>
    </w:p>
    <w:p w14:paraId="5DEF43BA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Castilla y León: Hombre del Saco</w:t>
      </w:r>
    </w:p>
    <w:p w14:paraId="3F0623AB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Cataluña: Perro Negro</w:t>
      </w:r>
    </w:p>
    <w:p w14:paraId="69931C94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Andalucía: Duende del Sacromonte</w:t>
      </w:r>
    </w:p>
    <w:p w14:paraId="4BBC4237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 xml:space="preserve">Extremadura: Machu </w:t>
      </w:r>
      <w:proofErr w:type="spellStart"/>
      <w:r>
        <w:t>Lanú</w:t>
      </w:r>
      <w:proofErr w:type="spellEnd"/>
      <w:r>
        <w:t xml:space="preserve"> / Serrana de la Vera</w:t>
      </w:r>
    </w:p>
    <w:p w14:paraId="104519C4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 xml:space="preserve">Navarra: </w:t>
      </w:r>
      <w:proofErr w:type="spellStart"/>
      <w:r>
        <w:t>Basajaun</w:t>
      </w:r>
      <w:proofErr w:type="spellEnd"/>
    </w:p>
    <w:p w14:paraId="5BC15432" w14:textId="0380C6BA" w:rsidR="0069374B" w:rsidRPr="0069374B" w:rsidRDefault="0069374B" w:rsidP="0069374B">
      <w:pPr>
        <w:pStyle w:val="Ttulo1"/>
      </w:pPr>
      <w:r>
        <w:t xml:space="preserve">6. </w:t>
      </w:r>
      <w:r>
        <w:t>Estética y UI</w:t>
      </w:r>
    </w:p>
    <w:p w14:paraId="290D6D2B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Oscura pero agradable de jugar.</w:t>
      </w:r>
    </w:p>
    <w:p w14:paraId="0321DA33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Estilo gráfico: grabado antiguo, tarot medieval.</w:t>
      </w:r>
    </w:p>
    <w:p w14:paraId="44BC8642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Colores apagados con toques cálidos (velas, sangre, dorado).</w:t>
      </w:r>
    </w:p>
    <w:p w14:paraId="0F776082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UI: mesa de taberna o altar como tablero.</w:t>
      </w:r>
    </w:p>
    <w:p w14:paraId="71BE0D20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Narrador: voz en off de la Santa Compaña o espíritu encapuchado.</w:t>
      </w:r>
    </w:p>
    <w:p w14:paraId="230A83C8" w14:textId="04D5A4DC" w:rsidR="0069374B" w:rsidRDefault="0069374B" w:rsidP="0069374B">
      <w:pPr>
        <w:pStyle w:val="Ttulo1"/>
      </w:pPr>
      <w:r>
        <w:t xml:space="preserve">7. </w:t>
      </w:r>
      <w:r>
        <w:t>MVP Recomendado</w:t>
      </w:r>
    </w:p>
    <w:p w14:paraId="656E4C92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Mapa simple: Galicia -&gt; Asturias -&gt; jefe.</w:t>
      </w:r>
    </w:p>
    <w:p w14:paraId="537C70BA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Mazo básico: campesino + 2-3 monstruos gallegos.</w:t>
      </w:r>
    </w:p>
    <w:p w14:paraId="67FD7ACA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Sistema de combate funcional: cartas, tablero, puntos de vida.</w:t>
      </w:r>
    </w:p>
    <w:p w14:paraId="025C94D1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Un jefe narrativo (Santa Compaña).</w:t>
      </w:r>
    </w:p>
    <w:p w14:paraId="34C5CBF3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Desbloqueo sencillo de nuevas cartas tras victoria.</w:t>
      </w:r>
    </w:p>
    <w:p w14:paraId="232E01B2" w14:textId="4F107AE2" w:rsidR="0069374B" w:rsidRDefault="0069374B" w:rsidP="0069374B">
      <w:pPr>
        <w:pStyle w:val="Ttulo1"/>
      </w:pPr>
      <w:r>
        <w:t xml:space="preserve">8. </w:t>
      </w:r>
      <w:r>
        <w:t>Recursos y Notas Técnicas</w:t>
      </w:r>
    </w:p>
    <w:p w14:paraId="3703E108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Godot como motor principal.</w:t>
      </w:r>
    </w:p>
    <w:p w14:paraId="2ADCC1CE" w14:textId="1EFB2B08" w:rsidR="0069374B" w:rsidRDefault="0069374B" w:rsidP="0069374B">
      <w:pPr>
        <w:pStyle w:val="Prrafodelista"/>
        <w:numPr>
          <w:ilvl w:val="0"/>
          <w:numId w:val="12"/>
        </w:numPr>
      </w:pPr>
      <w:r>
        <w:t xml:space="preserve">Tablero de </w:t>
      </w:r>
      <w:r w:rsidR="00DD0DBF">
        <w:t>4</w:t>
      </w:r>
      <w:r>
        <w:t>x</w:t>
      </w:r>
      <w:r w:rsidR="00DD0DBF">
        <w:t>4</w:t>
      </w:r>
      <w:r>
        <w:t xml:space="preserve"> casillas.</w:t>
      </w:r>
    </w:p>
    <w:p w14:paraId="7203C3C4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Sistema de turnos y resolución de ataques.</w:t>
      </w:r>
    </w:p>
    <w:p w14:paraId="157A1E6E" w14:textId="77777777" w:rsidR="0069374B" w:rsidRDefault="0069374B" w:rsidP="0069374B">
      <w:pPr>
        <w:pStyle w:val="Prrafodelista"/>
        <w:numPr>
          <w:ilvl w:val="0"/>
          <w:numId w:val="12"/>
        </w:numPr>
      </w:pPr>
      <w:r>
        <w:t>Integración de cartas, recursos (Fe/Sacrificio) y eventos narrativos.</w:t>
      </w:r>
    </w:p>
    <w:p w14:paraId="08EE2EEA" w14:textId="77777777" w:rsidR="0069374B" w:rsidRDefault="0069374B" w:rsidP="0069374B">
      <w:pPr>
        <w:pStyle w:val="Prrafodelista"/>
        <w:numPr>
          <w:ilvl w:val="0"/>
          <w:numId w:val="12"/>
        </w:numPr>
      </w:pPr>
      <w:proofErr w:type="spellStart"/>
      <w:r>
        <w:t>Assets</w:t>
      </w:r>
      <w:proofErr w:type="spellEnd"/>
      <w:r>
        <w:t xml:space="preserve"> temporales para prototipo: ilustraciones </w:t>
      </w:r>
      <w:proofErr w:type="spellStart"/>
      <w:r>
        <w:t>placeholder</w:t>
      </w:r>
      <w:proofErr w:type="spellEnd"/>
      <w:r>
        <w:t>, sonidos básicos, textos narrativos.</w:t>
      </w:r>
    </w:p>
    <w:p w14:paraId="155D3C2F" w14:textId="0E24FA6F" w:rsidR="007F6956" w:rsidRDefault="007F6956"/>
    <w:sectPr w:rsidR="007F69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AF0597"/>
    <w:multiLevelType w:val="hybridMultilevel"/>
    <w:tmpl w:val="1A46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93BF5"/>
    <w:multiLevelType w:val="multilevel"/>
    <w:tmpl w:val="BF7C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56AE8"/>
    <w:multiLevelType w:val="multilevel"/>
    <w:tmpl w:val="4146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30C3A"/>
    <w:multiLevelType w:val="hybridMultilevel"/>
    <w:tmpl w:val="9DE29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B1CD0"/>
    <w:multiLevelType w:val="multilevel"/>
    <w:tmpl w:val="157EF1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00291"/>
    <w:multiLevelType w:val="multilevel"/>
    <w:tmpl w:val="64E6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6000A"/>
    <w:multiLevelType w:val="multilevel"/>
    <w:tmpl w:val="4BD49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AD1B7F"/>
    <w:multiLevelType w:val="multilevel"/>
    <w:tmpl w:val="3C46C8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C5C4E"/>
    <w:multiLevelType w:val="multilevel"/>
    <w:tmpl w:val="C4F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1479A"/>
    <w:multiLevelType w:val="multilevel"/>
    <w:tmpl w:val="3718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75F8C"/>
    <w:multiLevelType w:val="multilevel"/>
    <w:tmpl w:val="78DACB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637471">
    <w:abstractNumId w:val="8"/>
  </w:num>
  <w:num w:numId="2" w16cid:durableId="2022075601">
    <w:abstractNumId w:val="6"/>
  </w:num>
  <w:num w:numId="3" w16cid:durableId="1723478888">
    <w:abstractNumId w:val="5"/>
  </w:num>
  <w:num w:numId="4" w16cid:durableId="1459646124">
    <w:abstractNumId w:val="4"/>
  </w:num>
  <w:num w:numId="5" w16cid:durableId="1074664555">
    <w:abstractNumId w:val="7"/>
  </w:num>
  <w:num w:numId="6" w16cid:durableId="1819304108">
    <w:abstractNumId w:val="3"/>
  </w:num>
  <w:num w:numId="7" w16cid:durableId="2089037940">
    <w:abstractNumId w:val="2"/>
  </w:num>
  <w:num w:numId="8" w16cid:durableId="1267887054">
    <w:abstractNumId w:val="1"/>
  </w:num>
  <w:num w:numId="9" w16cid:durableId="1385832274">
    <w:abstractNumId w:val="0"/>
  </w:num>
  <w:num w:numId="10" w16cid:durableId="621034541">
    <w:abstractNumId w:val="11"/>
  </w:num>
  <w:num w:numId="11" w16cid:durableId="1126045905">
    <w:abstractNumId w:val="12"/>
  </w:num>
  <w:num w:numId="12" w16cid:durableId="236481427">
    <w:abstractNumId w:val="9"/>
  </w:num>
  <w:num w:numId="13" w16cid:durableId="117798632">
    <w:abstractNumId w:val="19"/>
  </w:num>
  <w:num w:numId="14" w16cid:durableId="966204719">
    <w:abstractNumId w:val="18"/>
  </w:num>
  <w:num w:numId="15" w16cid:durableId="356928826">
    <w:abstractNumId w:val="13"/>
  </w:num>
  <w:num w:numId="16" w16cid:durableId="1389959071">
    <w:abstractNumId w:val="17"/>
  </w:num>
  <w:num w:numId="17" w16cid:durableId="928077411">
    <w:abstractNumId w:val="15"/>
  </w:num>
  <w:num w:numId="18" w16cid:durableId="462844691">
    <w:abstractNumId w:val="14"/>
  </w:num>
  <w:num w:numId="19" w16cid:durableId="1579748419">
    <w:abstractNumId w:val="16"/>
  </w:num>
  <w:num w:numId="20" w16cid:durableId="10179227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4E32"/>
    <w:rsid w:val="005E2CC6"/>
    <w:rsid w:val="0069374B"/>
    <w:rsid w:val="007F6956"/>
    <w:rsid w:val="00AA1D8D"/>
    <w:rsid w:val="00B47730"/>
    <w:rsid w:val="00C50ECD"/>
    <w:rsid w:val="00CB0664"/>
    <w:rsid w:val="00D20B55"/>
    <w:rsid w:val="00DB04CE"/>
    <w:rsid w:val="00DD0D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D7E959"/>
  <w14:defaultImageDpi w14:val="300"/>
  <w15:docId w15:val="{D0DAD7CD-3B30-4B55-B6DE-2A5D9CC3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B0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garcia garcia</cp:lastModifiedBy>
  <cp:revision>2</cp:revision>
  <dcterms:created xsi:type="dcterms:W3CDTF">2025-08-23T22:50:00Z</dcterms:created>
  <dcterms:modified xsi:type="dcterms:W3CDTF">2025-08-23T22:50:00Z</dcterms:modified>
  <cp:category/>
</cp:coreProperties>
</file>